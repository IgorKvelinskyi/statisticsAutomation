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Created by docx4j 6.1.2 (Apache licensed) using REFERENCE JAXB in Oracle Java 14.0.2 on Windows 10 -->
    <w:p w:rsidRPr="003344E7" w:rsidR="007E1392" w:rsidP="007E1392" w:rsidRDefault="007E1392">
      <w:pPr>
        <w:spacing w:after="0"/>
        <w:contextualSpacing/>
        <w:jc w:val="right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18"/>
          <w:szCs w:val="18"/>
          <w:lang w:val="uk-UA" w:eastAsia="ru-RU"/>
        </w:rPr>
        <w:t>5Додаток 1</w:t>
      </w:r>
    </w:p>
    <w:p w:rsidRPr="003344E7" w:rsidR="007E1392" w:rsidP="007E1392" w:rsidRDefault="007E1392">
      <w:pPr>
        <w:spacing w:after="0"/>
        <w:contextualSpacing/>
        <w:jc w:val="right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18"/>
          <w:szCs w:val="18"/>
          <w:lang w:val="uk-UA" w:eastAsia="ru-RU"/>
        </w:rPr>
        <w:t>до листа МОЗ України від 29.03.15 № 3.23/9587</w:t>
      </w:r>
    </w:p>
    <w:p w:rsidRPr="003344E7" w:rsidR="007E1392" w:rsidP="007E1392" w:rsidRDefault="007E1392">
      <w:pPr>
        <w:spacing w:after="0"/>
        <w:contextualSpacing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</w:pP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  <w:t>Оперативна тижнева інформація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 xml:space="preserve">щодо діяльності закладу охорони здоров'я </w:t>
      </w:r>
      <w:r w:rsidRPr="003344E7"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  <w:t xml:space="preserve">КНП «Клінічна лікарня «ПСИХІАТРІЯ»»  </w:t>
      </w: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>з надання медичної допомоги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>цивільним особам та військовослужбовцям, постраждалим у зоні проведення АТО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 xml:space="preserve">за тиждень </w:t>
      </w:r>
      <w:r w:rsidRPr="003344E7">
        <w:rPr>
          <w:rFonts w:ascii="Times New Roman" w:hAnsi="Times New Roman" w:eastAsia="Times New Roman"/>
          <w:color w:val="000000"/>
          <w:sz w:val="24"/>
          <w:szCs w:val="24"/>
          <w:u w:val="single"/>
          <w:lang w:val="uk-UA" w:eastAsia="ru-RU"/>
        </w:rPr>
        <w:t> з 19 серпня по 26 серпня 2020 року</w:t>
      </w:r>
    </w:p>
    <w:p w:rsidRPr="003344E7" w:rsidR="007E1392" w:rsidP="007E1392" w:rsidRDefault="007E1392">
      <w:pPr>
        <w:spacing w:after="0"/>
        <w:contextualSpacing/>
        <w:jc w:val="center"/>
        <w:rPr>
          <w:rFonts w:ascii="Times New Roman" w:hAnsi="Times New Roman" w:eastAsia="Times New Roman"/>
          <w:color w:val="000000"/>
          <w:sz w:val="24"/>
          <w:szCs w:val="24"/>
          <w:u w:val="single"/>
          <w:lang w:val="uk-UA" w:eastAsia="ru-RU"/>
        </w:rPr>
      </w:pPr>
    </w:p>
    <w:tbl>
      <w:tblPr>
        <w:tblW w:w="0" w:type="auto"/>
        <w:jc w:val="center"/>
        <w:tblLayout w:type="fixed"/>
        <w:tblLook w:firstRow="0" w:lastRow="0" w:firstColumn="0" w:lastColumn="0" w:noHBand="0" w:noVBand="0" w:val="0000"/>
      </w:tblPr>
      <w:tblGrid>
        <w:gridCol w:w="500"/>
        <w:gridCol w:w="4315"/>
        <w:gridCol w:w="776"/>
        <w:gridCol w:w="636"/>
        <w:gridCol w:w="700"/>
        <w:gridCol w:w="660"/>
        <w:gridCol w:w="774"/>
        <w:gridCol w:w="9"/>
        <w:gridCol w:w="636"/>
        <w:gridCol w:w="660"/>
        <w:gridCol w:w="660"/>
        <w:gridCol w:w="700"/>
        <w:gridCol w:w="740"/>
        <w:gridCol w:w="641"/>
        <w:gridCol w:w="1330"/>
      </w:tblGrid>
      <w:tr w:rsidRPr="003344E7" w:rsidR="007E1392" w:rsidTr="00307532">
        <w:trPr>
          <w:trHeight w:val="300"/>
          <w:jc w:val="center"/>
        </w:trPr>
        <w:tc>
          <w:tcPr>
            <w:tcW w:w="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№</w:t>
            </w:r>
          </w:p>
        </w:tc>
        <w:tc>
          <w:tcPr>
            <w:tcW w:w="43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Всього за весь період АТО</w:t>
            </w:r>
          </w:p>
        </w:tc>
        <w:tc>
          <w:tcPr>
            <w:tcW w:w="4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 звітній тиждень</w:t>
            </w:r>
          </w:p>
        </w:tc>
      </w:tr>
      <w:tr w:rsidRPr="003344E7" w:rsidR="007E1392" w:rsidTr="00307532">
        <w:trPr>
          <w:trHeight w:val="2232"/>
          <w:jc w:val="center"/>
        </w:trPr>
        <w:tc>
          <w:tcPr>
            <w:tcW w:w="50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31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napToGrid w:val="false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Всього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Цивільних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Військовослужбовців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Демобілізовано</w:t>
            </w:r>
          </w:p>
        </w:tc>
        <w:tc>
          <w:tcPr>
            <w:tcW w:w="77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Жінок</w:t>
            </w:r>
          </w:p>
        </w:tc>
        <w:tc>
          <w:tcPr>
            <w:tcW w:w="645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Дітей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Всього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Цивільних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Військовослужбовців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Демобілізовано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Жінок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Дітей</w:t>
            </w:r>
          </w:p>
        </w:tc>
      </w:tr>
      <w:tr w:rsidRPr="003344E7" w:rsidR="007E1392" w:rsidTr="00307532">
        <w:trPr>
          <w:trHeight w:val="300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А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7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45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Pr="003344E7" w:rsidR="007E1392" w:rsidTr="00307532">
        <w:trPr>
          <w:trHeight w:val="587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Cs w:val="20"/>
                <w:lang w:val="uk-UA" w:eastAsia="ru-RU"/>
              </w:rPr>
              <w:t>Звернулось за медичною допомогою, з них: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725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5833FE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поранених в зоні АТО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42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578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з захворюваннями, що виникли в зоні АТО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45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690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Cs w:val="20"/>
                <w:lang w:val="uk-UA" w:eastAsia="ru-RU"/>
              </w:rPr>
              <w:t>Госпіталізовано з числа осіб, які звернулися за медичною допомогою, з них: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прооперовано з числа госпіталізованих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померло з числа госпіталізованих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</w:tbl>
    <w:p w:rsidRPr="003344E7" w:rsidR="007E1392" w:rsidP="007E1392" w:rsidRDefault="007E1392">
      <w:pPr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</w:pPr>
    </w:p>
    <w:tbl>
      <w:tblPr>
        <w:tblW w:w="0" w:type="auto"/>
        <w:tblInd w:w="846" w:type="dxa"/>
        <w:tblLayout w:type="fixed"/>
        <w:tblLook w:firstRow="0" w:lastRow="0" w:firstColumn="0" w:lastColumn="0" w:noHBand="0" w:noVBand="0" w:val="0000"/>
      </w:tblPr>
      <w:tblGrid>
        <w:gridCol w:w="5812"/>
        <w:gridCol w:w="7855"/>
      </w:tblGrid>
      <w:tr w:rsidRPr="005833FE" w:rsidR="007E1392" w:rsidTr="00307532">
        <w:tc>
          <w:tcPr>
            <w:tcW w:w="5812" w:type="dxa"/>
            <w:shd w:val="clear" w:color="auto" w:fill="auto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 w:eastAsia="ru-RU"/>
              </w:rPr>
              <w:t xml:space="preserve">Дата </w:t>
            </w: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u w:val="single"/>
                <w:lang w:val="uk-UA" w:eastAsia="ru-RU"/>
              </w:rPr>
              <w:t>26.08.2020р.</w:t>
            </w:r>
          </w:p>
        </w:tc>
        <w:tc>
          <w:tcPr>
            <w:tcW w:w="7855" w:type="dxa"/>
            <w:shd w:val="clear" w:color="auto" w:fill="auto"/>
          </w:tcPr>
          <w:p w:rsidRPr="003344E7" w:rsidR="007E1392" w:rsidP="00307532" w:rsidRDefault="007E1392">
            <w:pPr>
              <w:spacing w:after="0"/>
              <w:contextualSpacing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 w:eastAsia="ru-RU"/>
              </w:rPr>
              <w:t>Заступник директора   ______________Ігнатов М.Ю.</w:t>
            </w:r>
          </w:p>
        </w:tc>
      </w:tr>
    </w:tbl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left="284" w:firstLine="540"/>
        <w:jc w:val="both"/>
        <w:rPr>
          <w:lang w:val="uk-UA"/>
        </w:rPr>
      </w:pPr>
      <w:r w:rsidRPr="003344E7">
        <w:rPr>
          <w:rFonts w:ascii="Times New Roman" w:hAnsi="Times New Roman" w:eastAsia="Times New Roman"/>
          <w:sz w:val="16"/>
          <w:szCs w:val="16"/>
          <w:lang w:val="uk-UA" w:eastAsia="ru-RU"/>
        </w:rPr>
        <w:t>Малахова О.В.  468-29-32</w:t>
      </w:r>
    </w:p>
    <w:p w:rsidRPr="007E1392" w:rsidR="00000000" w:rsidRDefault="007E1392">
      <w:pPr>
        <w:rPr>
          <w:lang w:val="uk-UA"/>
        </w:rPr>
      </w:pPr>
    </w:p>
    <w:sectPr w:rsidRPr="007E1392" w:rsidR="00000000">
      <w:pgSz w:w="16838" w:h="11906" w:orient="landscape"/>
      <w:pgMar w:top="709" w:right="1134" w:bottom="850" w:left="1134" w:header="720" w:footer="720" w:gutter="0"/>
      <w:cols w:space="720"/>
      <w:docGrid w:linePitch="36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8.2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6.1.2</dc:creator>
  <cp:lastModifiedBy>docx4j 6.1.2</cp:lastModifiedBy>
</cp:coreProperties>
</file>